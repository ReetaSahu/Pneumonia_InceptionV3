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3943" w14:textId="3F230325" w:rsidR="00C13826" w:rsidRPr="00380D97" w:rsidRDefault="00000000">
      <w:pPr>
        <w:pStyle w:val="Title"/>
        <w:rPr>
          <w:sz w:val="48"/>
          <w:szCs w:val="48"/>
        </w:rPr>
      </w:pPr>
      <w:r w:rsidRPr="00380D97">
        <w:rPr>
          <w:sz w:val="48"/>
          <w:szCs w:val="48"/>
        </w:rPr>
        <w:t xml:space="preserve">Pneumonia Detection using </w:t>
      </w:r>
      <w:r w:rsidR="00380D97" w:rsidRPr="00380D97">
        <w:rPr>
          <w:sz w:val="48"/>
          <w:szCs w:val="48"/>
        </w:rPr>
        <w:t>Inception-V3</w:t>
      </w:r>
    </w:p>
    <w:p w14:paraId="470D7776" w14:textId="77777777" w:rsidR="00C13826" w:rsidRDefault="00000000">
      <w:pPr>
        <w:pStyle w:val="Heading1"/>
      </w:pPr>
      <w:r>
        <w:t>1. Overview</w:t>
      </w:r>
    </w:p>
    <w:p w14:paraId="6AACC594" w14:textId="39A19799" w:rsidR="00C13826" w:rsidRDefault="00000000">
      <w:r>
        <w:t xml:space="preserve">This project fine-tunes a </w:t>
      </w:r>
      <w:r w:rsidR="00380D97">
        <w:t xml:space="preserve">Inception-V3 </w:t>
      </w:r>
      <w:r>
        <w:t>model using the PneumoniaMNIST dataset to detect pneumonia in chest X-ray images.</w:t>
      </w:r>
      <w:r>
        <w:br/>
        <w:t>The model uses binary classification with sigmoid activation and binary crossentropy loss. Class imbalance is addressed using class weights and data augmentation.</w:t>
      </w:r>
      <w:r>
        <w:br/>
      </w:r>
    </w:p>
    <w:p w14:paraId="0124A532" w14:textId="77777777" w:rsidR="00C13826" w:rsidRDefault="00000000">
      <w:pPr>
        <w:pStyle w:val="Heading1"/>
      </w:pPr>
      <w:r>
        <w:t>2. Project Structure</w:t>
      </w:r>
    </w:p>
    <w:p w14:paraId="75E22E40" w14:textId="0255DDF5" w:rsidR="00C13826" w:rsidRDefault="00000000">
      <w:r>
        <w:br/>
        <w:t>pneumonia-</w:t>
      </w:r>
      <w:r w:rsidR="00380D97">
        <w:t>Inception-V3</w:t>
      </w:r>
      <w:r>
        <w:t>/</w:t>
      </w:r>
      <w:r>
        <w:br/>
        <w:t xml:space="preserve">├── </w:t>
      </w:r>
      <w:r w:rsidR="00380D97" w:rsidRPr="00380D97">
        <w:t>Pneumonia_</w:t>
      </w:r>
      <w:r w:rsidR="00380D97">
        <w:t>Inceptionv3</w:t>
      </w:r>
      <w:r>
        <w:t>.py       # Main script</w:t>
      </w:r>
      <w:r>
        <w:br/>
        <w:t>├── requirements.txt            # Dependencies</w:t>
      </w:r>
      <w:r>
        <w:br/>
        <w:t>├── README.md                   # Overview and instructions</w:t>
      </w:r>
      <w:r>
        <w:br/>
        <w:t>├── hyperparameters.txt         # Notes on parameters</w:t>
      </w:r>
      <w:r>
        <w:br/>
        <w:t xml:space="preserve">├── </w:t>
      </w:r>
      <w:r w:rsidR="00380D97">
        <w:t>InceptionV3</w:t>
      </w:r>
      <w:r>
        <w:t>_pneumonia.keras    # Saved model (optional)</w:t>
      </w:r>
      <w:r>
        <w:br/>
        <w:t>└── images/</w:t>
      </w:r>
      <w:r>
        <w:br/>
        <w:t xml:space="preserve">    └── confusion_matrix.png    # Output plot (optional)</w:t>
      </w:r>
      <w:r>
        <w:br/>
      </w:r>
    </w:p>
    <w:p w14:paraId="01154B36" w14:textId="77777777" w:rsidR="00C13826" w:rsidRDefault="00000000">
      <w:pPr>
        <w:pStyle w:val="Heading1"/>
      </w:pPr>
      <w:r>
        <w:t>3. Key Files</w:t>
      </w:r>
    </w:p>
    <w:p w14:paraId="28F2FC4F" w14:textId="25844AFC" w:rsidR="00C13826" w:rsidRDefault="00000000">
      <w:r>
        <w:t>• pneumonia_</w:t>
      </w:r>
      <w:r w:rsidR="00380D97">
        <w:t>InceptinV3</w:t>
      </w:r>
      <w:r>
        <w:t>.py: Contains all code for loading, preprocessing, training, evaluating the model.</w:t>
      </w:r>
      <w:r>
        <w:br/>
        <w:t>• requirements.txt: Lists necessary Python libraries.</w:t>
      </w:r>
      <w:r>
        <w:br/>
        <w:t>• hyperparameters.txt: Contains notes on learning rate, batch size, etc.</w:t>
      </w:r>
      <w:r>
        <w:br/>
        <w:t>• README.md: Instructions and description of the project.</w:t>
      </w:r>
    </w:p>
    <w:p w14:paraId="0CC62431" w14:textId="77777777" w:rsidR="00C13826" w:rsidRDefault="00000000">
      <w:pPr>
        <w:pStyle w:val="Heading1"/>
      </w:pPr>
      <w:r>
        <w:t>4. How to Run</w:t>
      </w:r>
    </w:p>
    <w:p w14:paraId="28672157" w14:textId="37A89304" w:rsidR="00C13826" w:rsidRDefault="00000000">
      <w:r>
        <w:t>1. Clone the repository or download the code.</w:t>
      </w:r>
      <w:r>
        <w:br/>
        <w:t>2. Install dependencies:</w:t>
      </w:r>
      <w:r>
        <w:br/>
        <w:t xml:space="preserve">   pip install -r requirements.txt</w:t>
      </w:r>
      <w:r>
        <w:br/>
        <w:t>3. Run the main script:</w:t>
      </w:r>
      <w:r>
        <w:br/>
        <w:t xml:space="preserve">   python pneumonia_</w:t>
      </w:r>
      <w:r w:rsidR="00380D97">
        <w:t>Inceptionv3</w:t>
      </w:r>
      <w:r>
        <w:t>.py</w:t>
      </w:r>
    </w:p>
    <w:p w14:paraId="1776C4E9" w14:textId="77777777" w:rsidR="00C13826" w:rsidRDefault="00000000">
      <w:pPr>
        <w:pStyle w:val="Heading1"/>
      </w:pPr>
      <w:r>
        <w:lastRenderedPageBreak/>
        <w:t>5. Hyperparameters Used</w:t>
      </w:r>
    </w:p>
    <w:p w14:paraId="426CE69D" w14:textId="591CD62B" w:rsidR="00C13826" w:rsidRDefault="00000000">
      <w:r>
        <w:br/>
        <w:t>• Learning Rate: 1e-4 (initial), 1e-5 (for fine-tuning)</w:t>
      </w:r>
      <w:r>
        <w:br/>
        <w:t>• Batch Size: 32</w:t>
      </w:r>
      <w:r>
        <w:br/>
        <w:t xml:space="preserve">• Epochs: 10 (initial) + 5 (fine-tuning) </w:t>
      </w:r>
      <w:r>
        <w:br/>
        <w:t>• Loss Function: binary_crossentropy</w:t>
      </w:r>
      <w:r>
        <w:br/>
        <w:t>• Metrics: Accuracy, AUC, Precision, Recall</w:t>
      </w:r>
      <w:r>
        <w:br/>
      </w:r>
    </w:p>
    <w:p w14:paraId="66D7ED90" w14:textId="77777777" w:rsidR="00C13826" w:rsidRDefault="00000000">
      <w:pPr>
        <w:pStyle w:val="Heading1"/>
      </w:pPr>
      <w:r>
        <w:t>6. Results Summary</w:t>
      </w:r>
    </w:p>
    <w:p w14:paraId="04C18B47" w14:textId="6011DAAD" w:rsidR="00C13826" w:rsidRDefault="00000000">
      <w:r>
        <w:t>Example Results (vary slightly by run):</w:t>
      </w:r>
      <w:r>
        <w:br/>
        <w:t>• Accuracy: ~0.</w:t>
      </w:r>
      <w:r w:rsidR="00380D97">
        <w:t>89</w:t>
      </w:r>
      <w:r>
        <w:br/>
        <w:t>• AUC: ~0</w:t>
      </w:r>
      <w:r w:rsidR="00380D97">
        <w:t>.89</w:t>
      </w:r>
      <w:r>
        <w:br/>
        <w:t>• Precision: ~0.</w:t>
      </w:r>
      <w:r w:rsidR="00380D97">
        <w:t>89</w:t>
      </w:r>
      <w:r>
        <w:br/>
        <w:t>• Recall: ~0.</w:t>
      </w:r>
      <w:r w:rsidR="00380D97">
        <w:t>89</w:t>
      </w:r>
      <w:r>
        <w:br/>
      </w:r>
    </w:p>
    <w:sectPr w:rsidR="00C13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833771">
    <w:abstractNumId w:val="8"/>
  </w:num>
  <w:num w:numId="2" w16cid:durableId="1797943216">
    <w:abstractNumId w:val="6"/>
  </w:num>
  <w:num w:numId="3" w16cid:durableId="1962764776">
    <w:abstractNumId w:val="5"/>
  </w:num>
  <w:num w:numId="4" w16cid:durableId="1752658203">
    <w:abstractNumId w:val="4"/>
  </w:num>
  <w:num w:numId="5" w16cid:durableId="271978396">
    <w:abstractNumId w:val="7"/>
  </w:num>
  <w:num w:numId="6" w16cid:durableId="749615442">
    <w:abstractNumId w:val="3"/>
  </w:num>
  <w:num w:numId="7" w16cid:durableId="373970105">
    <w:abstractNumId w:val="2"/>
  </w:num>
  <w:num w:numId="8" w16cid:durableId="1771587646">
    <w:abstractNumId w:val="1"/>
  </w:num>
  <w:num w:numId="9" w16cid:durableId="70275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D97"/>
    <w:rsid w:val="00906C76"/>
    <w:rsid w:val="00AA1D8D"/>
    <w:rsid w:val="00B47730"/>
    <w:rsid w:val="00C138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29BD4"/>
  <w14:defaultImageDpi w14:val="300"/>
  <w15:docId w15:val="{D5560572-E9B4-43EE-9BEA-427E474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Sahu</cp:lastModifiedBy>
  <cp:revision>2</cp:revision>
  <dcterms:created xsi:type="dcterms:W3CDTF">2013-12-23T23:15:00Z</dcterms:created>
  <dcterms:modified xsi:type="dcterms:W3CDTF">2025-07-09T02:52:00Z</dcterms:modified>
  <cp:category/>
</cp:coreProperties>
</file>